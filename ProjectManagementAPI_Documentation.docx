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 - Project Management System (CodeIgniter 3 + JWT)</w:t>
      </w:r>
    </w:p>
    <w:p>
      <w:pPr>
        <w:pStyle w:val="Heading1"/>
      </w:pPr>
      <w:r>
        <w:t>🔐 Authentication</w:t>
      </w:r>
    </w:p>
    <w:p>
      <w:pPr>
        <w:pStyle w:val="Heading2"/>
      </w:pPr>
      <w:r>
        <w:t>1. Register</w:t>
      </w:r>
    </w:p>
    <w:p>
      <w:r>
        <w:t>Endpoint: POST /auth/register</w:t>
      </w:r>
    </w:p>
    <w:p>
      <w:r>
        <w:t>Request Body:</w:t>
      </w:r>
    </w:p>
    <w:p>
      <w:r>
        <w:t>{</w:t>
        <w:br/>
        <w:t xml:space="preserve">  "email": "user@example.com",</w:t>
        <w:br/>
        <w:t xml:space="preserve">  "password": "123456"</w:t>
        <w:br/>
        <w:t>}</w:t>
      </w:r>
    </w:p>
    <w:p>
      <w:r>
        <w:t>Response:</w:t>
      </w:r>
    </w:p>
    <w:p>
      <w:r>
        <w:t>{</w:t>
        <w:br/>
        <w:t xml:space="preserve">  "status": "success",</w:t>
        <w:br/>
        <w:t xml:space="preserve">  "message": "User registered successfully"</w:t>
        <w:br/>
        <w:t>}</w:t>
      </w:r>
    </w:p>
    <w:p>
      <w:pPr>
        <w:pStyle w:val="Heading2"/>
      </w:pPr>
      <w:r>
        <w:t>2. Login</w:t>
      </w:r>
    </w:p>
    <w:p>
      <w:r>
        <w:t>Endpoint: POST /auth/login</w:t>
      </w:r>
    </w:p>
    <w:p>
      <w:r>
        <w:t>Request Body:</w:t>
      </w:r>
    </w:p>
    <w:p>
      <w:r>
        <w:t>{</w:t>
        <w:br/>
        <w:t xml:space="preserve">  "email": "user@example.com",</w:t>
        <w:br/>
        <w:t xml:space="preserve">  "password": "123456"</w:t>
        <w:br/>
        <w:t>}</w:t>
      </w:r>
    </w:p>
    <w:p>
      <w:r>
        <w:t>Response:</w:t>
      </w:r>
    </w:p>
    <w:p>
      <w:r>
        <w:t>{</w:t>
        <w:br/>
        <w:t xml:space="preserve">  "status": "success",</w:t>
        <w:br/>
        <w:t xml:space="preserve">  "token": "JWT_TOKEN_HERE"</w:t>
        <w:br/>
        <w:t>}</w:t>
      </w:r>
    </w:p>
    <w:p>
      <w:pPr>
        <w:pStyle w:val="Heading1"/>
      </w:pPr>
      <w:r>
        <w:t>📁 Project Management</w:t>
      </w:r>
    </w:p>
    <w:p>
      <w:pPr>
        <w:pStyle w:val="Heading2"/>
      </w:pPr>
      <w:r>
        <w:t>3. Create Project</w:t>
      </w:r>
    </w:p>
    <w:p>
      <w:r>
        <w:t>Endpoint: POST /projects/create</w:t>
      </w:r>
    </w:p>
    <w:p>
      <w:r>
        <w:t>Headers: Authorization: Bearer &lt;JWT_TOKEN&gt;</w:t>
      </w:r>
    </w:p>
    <w:p>
      <w:r>
        <w:t>Request Body:</w:t>
      </w:r>
    </w:p>
    <w:p>
      <w:r>
        <w:t>{</w:t>
        <w:br/>
        <w:t xml:space="preserve">  "name": "New Project",</w:t>
        <w:br/>
        <w:t xml:space="preserve">  "description": "Project Description"</w:t>
        <w:br/>
        <w:t>}</w:t>
      </w:r>
    </w:p>
    <w:p>
      <w:pPr>
        <w:pStyle w:val="Heading2"/>
      </w:pPr>
      <w:r>
        <w:t>4. Get User's Projects</w:t>
      </w:r>
    </w:p>
    <w:p>
      <w:r>
        <w:t>Endpoint: GET /projects</w:t>
      </w:r>
    </w:p>
    <w:p>
      <w:r>
        <w:t>Headers: Authorization: Bearer &lt;JWT_TOKEN&gt;</w:t>
      </w:r>
    </w:p>
    <w:p>
      <w:pPr>
        <w:pStyle w:val="Heading2"/>
      </w:pPr>
      <w:r>
        <w:t>5. Update Project</w:t>
      </w:r>
    </w:p>
    <w:p>
      <w:r>
        <w:t>Endpoint: PUT /projects/update/{project_id}</w:t>
      </w:r>
    </w:p>
    <w:p>
      <w:r>
        <w:t>Headers: Authorization: Bearer &lt;JWT_TOKEN&gt;</w:t>
      </w:r>
    </w:p>
    <w:p>
      <w:r>
        <w:t>Request Body:</w:t>
      </w:r>
    </w:p>
    <w:p>
      <w:r>
        <w:t>{</w:t>
        <w:br/>
        <w:t xml:space="preserve">  "name": "Updated Name",</w:t>
        <w:br/>
        <w:t xml:space="preserve">  "description": "Updated Description"</w:t>
        <w:br/>
        <w:t>}</w:t>
      </w:r>
    </w:p>
    <w:p>
      <w:pPr>
        <w:pStyle w:val="Heading2"/>
      </w:pPr>
      <w:r>
        <w:t>6. Delete Project</w:t>
      </w:r>
    </w:p>
    <w:p>
      <w:r>
        <w:t>Endpoint: DELETE /projects/delete/{project_id}</w:t>
      </w:r>
    </w:p>
    <w:p>
      <w:r>
        <w:t>Headers: Authorization: Bearer &lt;JWT_TOKEN&gt;</w:t>
      </w:r>
    </w:p>
    <w:p>
      <w:pPr>
        <w:pStyle w:val="Heading1"/>
      </w:pPr>
      <w:r>
        <w:t>✅ Task Management</w:t>
      </w:r>
    </w:p>
    <w:p>
      <w:pPr>
        <w:pStyle w:val="Heading2"/>
      </w:pPr>
      <w:r>
        <w:t>7. Create Task</w:t>
      </w:r>
    </w:p>
    <w:p>
      <w:r>
        <w:t>Endpoint: POST /tasks/create/{project_id}</w:t>
      </w:r>
    </w:p>
    <w:p>
      <w:r>
        <w:t>Headers: Authorization: Bearer &lt;JWT_TOKEN&gt;</w:t>
      </w:r>
    </w:p>
    <w:p>
      <w:r>
        <w:t>Request Body:</w:t>
      </w:r>
    </w:p>
    <w:p>
      <w:r>
        <w:t>{</w:t>
        <w:br/>
        <w:t xml:space="preserve">  "title": "Task Title",</w:t>
        <w:br/>
        <w:t xml:space="preserve">  "description": "Task Description",</w:t>
        <w:br/>
        <w:t xml:space="preserve">  "status": "Pending",</w:t>
        <w:br/>
        <w:t xml:space="preserve">  "remarks": "Initial remarks"</w:t>
        <w:br/>
        <w:t>}</w:t>
      </w:r>
    </w:p>
    <w:p>
      <w:pPr>
        <w:pStyle w:val="Heading2"/>
      </w:pPr>
      <w:r>
        <w:t>8. Update Task</w:t>
      </w:r>
    </w:p>
    <w:p>
      <w:r>
        <w:t>Endpoint: PUT /tasks/update/{task_id}</w:t>
      </w:r>
    </w:p>
    <w:p>
      <w:r>
        <w:t>Headers: Authorization: Bearer &lt;JWT_TOKEN&gt;</w:t>
      </w:r>
    </w:p>
    <w:p>
      <w:r>
        <w:t>Request Body:</w:t>
      </w:r>
    </w:p>
    <w:p>
      <w:r>
        <w:t>{</w:t>
        <w:br/>
        <w:t xml:space="preserve">  "title": "Updated Task",</w:t>
        <w:br/>
        <w:t xml:space="preserve">  "description": "Updated description",</w:t>
        <w:br/>
        <w:t xml:space="preserve">  "status": "In Progress",</w:t>
        <w:br/>
        <w:t xml:space="preserve">  "remarks": "Updated remarks"</w:t>
        <w:br/>
        <w:t>}</w:t>
      </w:r>
    </w:p>
    <w:p>
      <w:pPr>
        <w:pStyle w:val="Heading2"/>
      </w:pPr>
      <w:r>
        <w:t>9. Update Task Status</w:t>
      </w:r>
    </w:p>
    <w:p>
      <w:r>
        <w:t>Endpoint: PUT /tasks/updateStatus/{task_id}</w:t>
      </w:r>
    </w:p>
    <w:p>
      <w:r>
        <w:t>Headers: Authorization: Bearer &lt;JWT_TOKEN&gt;</w:t>
      </w:r>
    </w:p>
    <w:p>
      <w:r>
        <w:t>Request Body:</w:t>
      </w:r>
    </w:p>
    <w:p>
      <w:r>
        <w:t>{</w:t>
        <w:br/>
        <w:t xml:space="preserve">  "status": "Completed",</w:t>
        <w:br/>
        <w:t xml:space="preserve">  "remarks": "Task is done"</w:t>
        <w:br/>
        <w:t>}</w:t>
      </w:r>
    </w:p>
    <w:p>
      <w:pPr>
        <w:pStyle w:val="Heading1"/>
      </w:pPr>
      <w:r>
        <w:t>📊 Task Report</w:t>
      </w:r>
    </w:p>
    <w:p>
      <w:pPr>
        <w:pStyle w:val="Heading2"/>
      </w:pPr>
      <w:r>
        <w:t>10. Get Project Report</w:t>
      </w:r>
    </w:p>
    <w:p>
      <w:r>
        <w:t>Endpoint: GET /tasks/report/{project_id}</w:t>
      </w:r>
    </w:p>
    <w:p>
      <w:r>
        <w:t>Headers: Authorization: Bearer &lt;JWT_TOKEN&gt;</w:t>
      </w:r>
    </w:p>
    <w:p>
      <w:r>
        <w:t>Response:</w:t>
      </w:r>
    </w:p>
    <w:p>
      <w:r>
        <w:t>{</w:t>
        <w:br/>
        <w:t xml:space="preserve">  "status": "success",</w:t>
        <w:br/>
        <w:t xml:space="preserve">  "project": {</w:t>
        <w:br/>
        <w:t xml:space="preserve">    "id": 1,</w:t>
        <w:br/>
        <w:t xml:space="preserve">    "name": "Project Name",</w:t>
        <w:br/>
        <w:t xml:space="preserve">    "description": "Project description"</w:t>
        <w:br/>
        <w:t xml:space="preserve">  },</w:t>
        <w:br/>
        <w:t xml:space="preserve">  "tasks": [</w:t>
        <w:br/>
        <w:t xml:space="preserve">    {</w:t>
        <w:br/>
        <w:t xml:space="preserve">      "id": 3,</w:t>
        <w:br/>
        <w:t xml:space="preserve">      "title": "Task title",</w:t>
        <w:br/>
        <w:t xml:space="preserve">      "status": "Completed",</w:t>
        <w:br/>
        <w:t xml:space="preserve">      "remarks": "Some remark",</w:t>
        <w:br/>
        <w:t xml:space="preserve">      "created_at": "2025-04-10 12:00:00"</w:t>
        <w:br/>
        <w:t xml:space="preserve">    }</w:t>
        <w:br/>
        <w:t xml:space="preserve">  ]</w:t>
        <w:br/>
        <w:t>}</w:t>
      </w:r>
    </w:p>
    <w:p>
      <w:pPr>
        <w:pStyle w:val="Heading1"/>
      </w:pPr>
      <w:r>
        <w:t>✅ Final Deliverables Checklist</w:t>
      </w:r>
    </w:p>
    <w:p>
      <w:pPr>
        <w:pStyle w:val="ListBullet"/>
      </w:pPr>
      <w:r>
        <w:t>✓ Code pushed to GitHub</w:t>
      </w:r>
    </w:p>
    <w:p>
      <w:pPr>
        <w:pStyle w:val="ListBullet"/>
      </w:pPr>
      <w:r>
        <w:t>✓ JWT authentication implemented</w:t>
      </w:r>
    </w:p>
    <w:p>
      <w:pPr>
        <w:pStyle w:val="ListBullet"/>
      </w:pPr>
      <w:r>
        <w:t>✓ CRUD APIs for Projects and Tasks</w:t>
      </w:r>
    </w:p>
    <w:p>
      <w:pPr>
        <w:pStyle w:val="ListBullet"/>
      </w:pPr>
      <w:r>
        <w:t>✓ Task status &amp; remarks update</w:t>
      </w:r>
    </w:p>
    <w:p>
      <w:pPr>
        <w:pStyle w:val="ListBullet"/>
      </w:pPr>
      <w:r>
        <w:t>✓ Project-wise task reports</w:t>
      </w:r>
    </w:p>
    <w:p>
      <w:pPr>
        <w:pStyle w:val="ListBullet"/>
      </w:pPr>
      <w:r>
        <w:t>✓ Postman collection exported</w:t>
      </w:r>
    </w:p>
    <w:p>
      <w:pPr>
        <w:pStyle w:val="ListBullet"/>
      </w:pPr>
      <w:r>
        <w:t>✓ Database schema included in repo</w:t>
      </w:r>
    </w:p>
    <w:p>
      <w:pPr>
        <w:pStyle w:val="ListBullet"/>
      </w:pPr>
      <w:r>
        <w:t>✓ This documentation added in README.md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